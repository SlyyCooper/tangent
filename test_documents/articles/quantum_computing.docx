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Computing Basics</w:t>
      </w:r>
    </w:p>
    <w:p>
      <w:r>
        <w:t>Quantum computing is an emerging technology that harnesses quantum mechanics to solve complex problems faster than classical computers.</w:t>
      </w:r>
    </w:p>
    <w:p>
      <w:pPr>
        <w:pStyle w:val="Heading1"/>
      </w:pPr>
      <w:r>
        <w:t>Key Concepts</w:t>
      </w:r>
    </w:p>
    <w:p>
      <w:r>
        <w:t>1. Quantum Bits (Qubits): Unlike classical bits, qubits can exist in multiple states simultaneously through superposition.</w:t>
      </w:r>
    </w:p>
    <w:p>
      <w:r>
        <w:t>2. Entanglement: Quantum particles can be correlated in ways that have no classical counterpart.</w:t>
      </w:r>
    </w:p>
    <w:p>
      <w:r>
        <w:t>3. Quantum Gates: Operations that manipulate qubits to perform computations.</w:t>
      </w:r>
    </w:p>
    <w:p>
      <w:pPr>
        <w:pStyle w:val="Heading1"/>
      </w:pPr>
      <w:r>
        <w:t>Applications</w:t>
      </w:r>
    </w:p>
    <w:p>
      <w:r>
        <w:t>Quantum computers show promise in several fields:</w:t>
      </w:r>
    </w:p>
    <w:p>
      <w:pPr>
        <w:pStyle w:val="ListBullet"/>
      </w:pPr>
      <w:r>
        <w:t>• Cryptography and security</w:t>
      </w:r>
    </w:p>
    <w:p>
      <w:pPr>
        <w:pStyle w:val="ListBullet"/>
      </w:pPr>
      <w:r>
        <w:t>• Drug discovery and molecular simulation</w:t>
      </w:r>
    </w:p>
    <w:p>
      <w:pPr>
        <w:pStyle w:val="ListBullet"/>
      </w:pPr>
      <w:r>
        <w:t>• Financial modeling and optimization</w:t>
      </w:r>
    </w:p>
    <w:p>
      <w:pPr>
        <w:pStyle w:val="ListBullet"/>
      </w:pPr>
      <w:r>
        <w:t>• Climate modeling and weather prediction</w:t>
      </w:r>
    </w:p>
    <w:p>
      <w:pPr>
        <w:pStyle w:val="Heading1"/>
      </w:pPr>
      <w:r>
        <w:t>Current Challenges</w:t>
      </w:r>
    </w:p>
    <w:p>
      <w:r>
        <w:t>The field faces several challenges including:</w:t>
      </w:r>
    </w:p>
    <w:p>
      <w:pPr>
        <w:pStyle w:val="ListBullet"/>
      </w:pPr>
      <w:r>
        <w:t>• Maintaining quantum coherence</w:t>
      </w:r>
    </w:p>
    <w:p>
      <w:pPr>
        <w:pStyle w:val="ListBullet"/>
      </w:pPr>
      <w:r>
        <w:t>• Scaling up qubit counts</w:t>
      </w:r>
    </w:p>
    <w:p>
      <w:pPr>
        <w:pStyle w:val="ListBullet"/>
      </w:pPr>
      <w:r>
        <w:t>• Error correction</w:t>
      </w:r>
    </w:p>
    <w:p>
      <w:pPr>
        <w:pStyle w:val="ListBullet"/>
      </w:pPr>
      <w:r>
        <w:t>• Cost and accessibility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